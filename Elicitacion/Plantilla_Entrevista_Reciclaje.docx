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Plantilla de Entrevista – Elicitación de Requisitos</w:t>
      </w:r>
    </w:p>
    <w:p>
      <w:r>
        <w:t>Proyecto: Plataforma digital de gestión de reciclaje domiciliario</w:t>
      </w:r>
    </w:p>
    <w:p>
      <w:r>
        <w:t>Fecha: __________________________</w:t>
      </w:r>
    </w:p>
    <w:p>
      <w:r>
        <w:t>Entrevistador: ___________________</w:t>
      </w:r>
    </w:p>
    <w:p>
      <w:r>
        <w:t>Entrevistado (nombre o perfil): __________________________</w:t>
      </w:r>
    </w:p>
    <w:p>
      <w:r>
        <w:t>Rol del entrevistado: ☐ Ciudadano domiciliario ☐ Reciclador de base ☐ Otro: _______________</w:t>
      </w:r>
    </w:p>
    <w:p>
      <w:r>
        <w:t>Lugar / Medio: ☐ Presencial ☐ Telefónica ☐ Virtual (Zoom/Meet)</w:t>
      </w:r>
    </w:p>
    <w:p>
      <w:r>
        <w:t>Duración estimada: 30–45 minutos</w:t>
      </w:r>
    </w:p>
    <w:p>
      <w:pPr>
        <w:pStyle w:val="Heading2"/>
      </w:pPr>
      <w:r>
        <w:t>SECCIÓN A: Datos generales del entrevistado</w:t>
      </w:r>
    </w:p>
    <w:p>
      <w:r>
        <w:t>1. ¿En qué zona o barrio de Cúcuta vive o trabaja? ______________________</w:t>
      </w:r>
    </w:p>
    <w:p>
      <w:r>
        <w:t>2. ¿Cuál es su relación actual con el reciclaje?</w:t>
      </w:r>
    </w:p>
    <w:p>
      <w:r>
        <w:t xml:space="preserve">   ☐ Reciclo en mi hogar</w:t>
        <w:br/>
        <w:t xml:space="preserve">   ☐ Recolecto materiales</w:t>
        <w:br/>
        <w:t xml:space="preserve">   ☐ Apoyo campañas</w:t>
        <w:br/>
        <w:t xml:space="preserve">   ☐ No participo activamente</w:t>
      </w:r>
    </w:p>
    <w:p>
      <w:pPr>
        <w:pStyle w:val="Heading2"/>
      </w:pPr>
      <w:r>
        <w:t>SECCIÓN B: Situación actual</w:t>
      </w:r>
    </w:p>
    <w:p>
      <w:r>
        <w:t>3. ¿Con qué frecuencia separa materiales reciclables (cartón, vidrio, plástico, etc.)?</w:t>
      </w:r>
    </w:p>
    <w:p>
      <w:r>
        <w:t xml:space="preserve">   ☐ Siempre ☐ A veces ☐ Nunca</w:t>
      </w:r>
    </w:p>
    <w:p>
      <w:r>
        <w:t>4. ¿Sabe qué días o a qué horas pasan los recicladores? ☐ Sí ☐ No</w:t>
      </w:r>
    </w:p>
    <w:p>
      <w:r>
        <w:t xml:space="preserve">   ¿Cómo se entera? _______________________</w:t>
      </w:r>
    </w:p>
    <w:p>
      <w:r>
        <w:t>5. ¿Qué problemas encuentra actualmente en el proceso de reciclaje en su zona?</w:t>
      </w:r>
    </w:p>
    <w:p>
      <w:r>
        <w:t xml:space="preserve">   _________________________________________________________________</w:t>
      </w:r>
    </w:p>
    <w:p>
      <w:pPr>
        <w:pStyle w:val="Heading2"/>
      </w:pPr>
      <w:r>
        <w:t>SECCIÓN C: Necesidades y expectativas</w:t>
      </w:r>
    </w:p>
    <w:p>
      <w:r>
        <w:t>6. ¿Le gustaría usar una aplicación para programar la recolección de reciclaje desde su casa?</w:t>
      </w:r>
    </w:p>
    <w:p>
      <w:r>
        <w:t xml:space="preserve">   ☐ Sí ☐ No ☐ Tal vez</w:t>
        <w:br/>
        <w:t xml:space="preserve">   ¿Por qué? ___________________________________</w:t>
      </w:r>
    </w:p>
    <w:p>
      <w:r>
        <w:t>7. ¿Qué funciones cree que debería tener esa aplicación?</w:t>
      </w:r>
    </w:p>
    <w:p>
      <w:r>
        <w:t xml:space="preserve">   ☐ Programar recogida</w:t>
        <w:br/>
        <w:t xml:space="preserve">   ☐ Ver estado de solicitud</w:t>
        <w:br/>
        <w:t xml:space="preserve">   ☐ Recibir puntos o recompensas</w:t>
        <w:br/>
        <w:t xml:space="preserve">   ☐ Ver rutas de recicladores</w:t>
        <w:br/>
        <w:t xml:space="preserve">   ☐ Otra: _____________________</w:t>
      </w:r>
    </w:p>
    <w:p>
      <w:r>
        <w:t>8. ¿Preferiría donar el reciclaje o recibir algo a cambio?</w:t>
      </w:r>
    </w:p>
    <w:p>
      <w:r>
        <w:t xml:space="preserve">   ☐ Donar materiales</w:t>
        <w:br/>
        <w:t xml:space="preserve">   ☐ Recibir un pago</w:t>
        <w:br/>
        <w:t xml:space="preserve">   ☐ Ambas opciones</w:t>
      </w:r>
    </w:p>
    <w:p>
      <w:r>
        <w:t>9. ¿Cómo le gustaría ser notificado?</w:t>
      </w:r>
    </w:p>
    <w:p>
      <w:r>
        <w:t xml:space="preserve">   ☐ WhatsApp ☐ Correo electrónico ☐ Notificación en app ☐ SMS</w:t>
      </w:r>
    </w:p>
    <w:p>
      <w:r>
        <w:t>10. ¿Qué tan importante es para usted saber si los materiales fueron entregados correctamente?</w:t>
      </w:r>
    </w:p>
    <w:p>
      <w:r>
        <w:t xml:space="preserve">    ☐ Muy importante</w:t>
        <w:br/>
        <w:t xml:space="preserve">    ☐ Poco importante</w:t>
        <w:br/>
        <w:t xml:space="preserve">    ☐ No me interesa</w:t>
      </w:r>
    </w:p>
    <w:p>
      <w:pPr>
        <w:pStyle w:val="Heading2"/>
      </w:pPr>
      <w:r>
        <w:t>SECCIÓN D: Problemas o conflictos</w:t>
      </w:r>
    </w:p>
    <w:p>
      <w:r>
        <w:t>11. ¿Estaría dispuesto a esperar un horario fijo de recolección o prefiere disponibilidad total?</w:t>
      </w:r>
    </w:p>
    <w:p>
      <w:r>
        <w:t xml:space="preserve">    _________________________________________________________________</w:t>
      </w:r>
    </w:p>
    <w:p>
      <w:r>
        <w:t>12. ¿Qué dificultades cree que tendrían los recicladores usando una app como esta?</w:t>
      </w:r>
    </w:p>
    <w:p>
      <w:r>
        <w:t xml:space="preserve">    _________________________________________________________________</w:t>
      </w:r>
    </w:p>
    <w:p>
      <w:pPr>
        <w:pStyle w:val="Heading2"/>
      </w:pPr>
      <w:r>
        <w:t>Observaciones del entrevistador</w:t>
      </w:r>
    </w:p>
    <w:p>
      <w:r>
        <w:t xml:space="preserve">   _________________________________________________________________</w:t>
      </w:r>
    </w:p>
    <w:p>
      <w:r>
        <w:t>Firma del entrevistador (si aplica)</w:t>
      </w:r>
    </w:p>
    <w:p>
      <w:r>
        <w:t>Nombre: ______________________ Firma: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